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385" w:rsidRDefault="00373385" w:rsidP="00F16C18">
      <w:pPr>
        <w:rPr>
          <w:rFonts w:ascii="Times New Roman" w:hAnsi="Times New Roman" w:cs="Times New Roman"/>
          <w:sz w:val="28"/>
          <w:szCs w:val="40"/>
        </w:rPr>
      </w:pPr>
    </w:p>
    <w:p w:rsidR="00A24905" w:rsidRPr="00A24905" w:rsidRDefault="00A24905" w:rsidP="005A278F">
      <w:pPr>
        <w:spacing w:line="240" w:lineRule="auto"/>
        <w:jc w:val="center"/>
        <w:rPr>
          <w:rFonts w:ascii="Century Gothic" w:hAnsi="Century Gothic" w:cs="Times New Roman"/>
          <w:b/>
          <w:sz w:val="56"/>
          <w:szCs w:val="120"/>
        </w:rPr>
      </w:pPr>
    </w:p>
    <w:p w:rsidR="00C5416F" w:rsidRPr="00763563" w:rsidRDefault="00691EA6" w:rsidP="005A278F">
      <w:pPr>
        <w:spacing w:line="240" w:lineRule="auto"/>
        <w:jc w:val="center"/>
        <w:rPr>
          <w:rFonts w:ascii="Century Gothic" w:hAnsi="Century Gothic" w:cs="Times New Roman"/>
          <w:b/>
          <w:sz w:val="120"/>
          <w:szCs w:val="120"/>
        </w:rPr>
      </w:pPr>
      <w:r w:rsidRPr="00994024">
        <w:rPr>
          <w:rFonts w:ascii="Century Gothic" w:hAnsi="Century Gothic" w:cs="Times New Roman"/>
          <w:b/>
          <w:sz w:val="144"/>
          <w:szCs w:val="120"/>
        </w:rPr>
        <w:t>510</w:t>
      </w:r>
    </w:p>
    <w:p w:rsidR="007D6A43" w:rsidRPr="007D6A43" w:rsidRDefault="007D6A43" w:rsidP="007D6A43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000D85" w:rsidRPr="0052770B" w:rsidRDefault="003E37F8" w:rsidP="00135EEE">
      <w:pPr>
        <w:pStyle w:val="ae"/>
        <w:numPr>
          <w:ilvl w:val="0"/>
          <w:numId w:val="10"/>
        </w:numPr>
        <w:spacing w:line="480" w:lineRule="auto"/>
        <w:ind w:left="1134" w:hanging="567"/>
        <w:rPr>
          <w:rFonts w:ascii="Times New Roman" w:hAnsi="Times New Roman" w:cs="Times New Roman"/>
          <w:b/>
          <w:sz w:val="52"/>
          <w:szCs w:val="72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t>Иванов</w:t>
      </w:r>
      <w:r w:rsidR="00677C69" w:rsidRPr="0052770B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ru-RU"/>
        </w:rPr>
        <w:t>Иван Иванович</w:t>
      </w:r>
      <w:r>
        <w:rPr>
          <w:rFonts w:ascii="Times New Roman" w:hAnsi="Times New Roman" w:cs="Times New Roman"/>
          <w:sz w:val="48"/>
          <w:szCs w:val="48"/>
        </w:rPr>
        <w:t>, 1Б</w:t>
      </w:r>
    </w:p>
    <w:p w:rsidR="00000D85" w:rsidRPr="0052770B" w:rsidRDefault="003E37F8" w:rsidP="00135EEE">
      <w:pPr>
        <w:pStyle w:val="ae"/>
        <w:numPr>
          <w:ilvl w:val="0"/>
          <w:numId w:val="10"/>
        </w:numPr>
        <w:spacing w:line="480" w:lineRule="auto"/>
        <w:ind w:left="1134" w:hanging="567"/>
        <w:rPr>
          <w:rFonts w:ascii="Times New Roman" w:hAnsi="Times New Roman" w:cs="Times New Roman"/>
          <w:b/>
          <w:sz w:val="52"/>
          <w:szCs w:val="72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t>Иванов</w:t>
      </w:r>
      <w:r w:rsidRPr="0052770B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ru-RU"/>
        </w:rPr>
        <w:t>Иван Иванович</w:t>
      </w:r>
      <w:r>
        <w:rPr>
          <w:rFonts w:ascii="Times New Roman" w:hAnsi="Times New Roman" w:cs="Times New Roman"/>
          <w:sz w:val="48"/>
          <w:szCs w:val="48"/>
        </w:rPr>
        <w:t>, 1Б</w:t>
      </w:r>
    </w:p>
    <w:p w:rsidR="00000D85" w:rsidRPr="0052770B" w:rsidRDefault="003E37F8" w:rsidP="00135EEE">
      <w:pPr>
        <w:pStyle w:val="ae"/>
        <w:numPr>
          <w:ilvl w:val="0"/>
          <w:numId w:val="10"/>
        </w:numPr>
        <w:spacing w:line="480" w:lineRule="auto"/>
        <w:ind w:left="1134" w:hanging="567"/>
        <w:rPr>
          <w:rFonts w:ascii="Times New Roman" w:hAnsi="Times New Roman" w:cs="Times New Roman"/>
          <w:b/>
          <w:sz w:val="52"/>
          <w:szCs w:val="72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t>Иванов</w:t>
      </w:r>
      <w:r w:rsidRPr="0052770B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ru-RU"/>
        </w:rPr>
        <w:t>Иван Иванович</w:t>
      </w:r>
      <w:r>
        <w:rPr>
          <w:rFonts w:ascii="Times New Roman" w:hAnsi="Times New Roman" w:cs="Times New Roman"/>
          <w:sz w:val="48"/>
          <w:szCs w:val="48"/>
        </w:rPr>
        <w:t>, 1Б</w:t>
      </w:r>
    </w:p>
    <w:p w:rsidR="00000D85" w:rsidRPr="0052770B" w:rsidRDefault="003E37F8" w:rsidP="00135EEE">
      <w:pPr>
        <w:pStyle w:val="ae"/>
        <w:numPr>
          <w:ilvl w:val="0"/>
          <w:numId w:val="10"/>
        </w:numPr>
        <w:spacing w:line="480" w:lineRule="auto"/>
        <w:ind w:left="1134" w:hanging="567"/>
        <w:rPr>
          <w:rFonts w:ascii="Times New Roman" w:hAnsi="Times New Roman" w:cs="Times New Roman"/>
          <w:b/>
          <w:sz w:val="52"/>
          <w:szCs w:val="72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t>Иванов</w:t>
      </w:r>
      <w:r w:rsidRPr="0052770B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ru-RU"/>
        </w:rPr>
        <w:t>Иван Иванович</w:t>
      </w:r>
      <w:r>
        <w:rPr>
          <w:rFonts w:ascii="Times New Roman" w:hAnsi="Times New Roman" w:cs="Times New Roman"/>
          <w:sz w:val="48"/>
          <w:szCs w:val="48"/>
        </w:rPr>
        <w:t>, 1Б</w:t>
      </w:r>
    </w:p>
    <w:p w:rsidR="00000D85" w:rsidRPr="0052770B" w:rsidRDefault="003E37F8" w:rsidP="00135EEE">
      <w:pPr>
        <w:pStyle w:val="ae"/>
        <w:numPr>
          <w:ilvl w:val="0"/>
          <w:numId w:val="10"/>
        </w:numPr>
        <w:spacing w:line="480" w:lineRule="auto"/>
        <w:ind w:left="1134" w:hanging="567"/>
        <w:rPr>
          <w:rFonts w:ascii="Times New Roman" w:hAnsi="Times New Roman" w:cs="Times New Roman"/>
          <w:b/>
          <w:sz w:val="52"/>
          <w:szCs w:val="72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t>Иванов</w:t>
      </w:r>
      <w:r w:rsidRPr="0052770B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ru-RU"/>
        </w:rPr>
        <w:t>Иван Иванович</w:t>
      </w:r>
      <w:r>
        <w:rPr>
          <w:rFonts w:ascii="Times New Roman" w:hAnsi="Times New Roman" w:cs="Times New Roman"/>
          <w:sz w:val="48"/>
          <w:szCs w:val="48"/>
        </w:rPr>
        <w:t>, 1Б</w:t>
      </w:r>
      <w:bookmarkStart w:id="0" w:name="_GoBack"/>
      <w:bookmarkEnd w:id="0"/>
    </w:p>
    <w:sectPr w:rsidR="00000D85" w:rsidRPr="0052770B" w:rsidSect="008B33AC">
      <w:pgSz w:w="12240" w:h="15840"/>
      <w:pgMar w:top="284" w:right="284" w:bottom="284" w:left="284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DB7" w:rsidRDefault="00E71DB7" w:rsidP="000F61B0">
      <w:pPr>
        <w:spacing w:after="0" w:line="240" w:lineRule="auto"/>
      </w:pPr>
      <w:r>
        <w:separator/>
      </w:r>
    </w:p>
  </w:endnote>
  <w:endnote w:type="continuationSeparator" w:id="0">
    <w:p w:rsidR="00E71DB7" w:rsidRDefault="00E71DB7" w:rsidP="000F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DB7" w:rsidRDefault="00E71DB7" w:rsidP="000F61B0">
      <w:pPr>
        <w:spacing w:after="0" w:line="240" w:lineRule="auto"/>
      </w:pPr>
      <w:r>
        <w:separator/>
      </w:r>
    </w:p>
  </w:footnote>
  <w:footnote w:type="continuationSeparator" w:id="0">
    <w:p w:rsidR="00E71DB7" w:rsidRDefault="00E71DB7" w:rsidP="000F6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7B6E9E"/>
    <w:multiLevelType w:val="hybridMultilevel"/>
    <w:tmpl w:val="28DCE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9565C"/>
    <w:multiLevelType w:val="hybridMultilevel"/>
    <w:tmpl w:val="7EE45EAC"/>
    <w:lvl w:ilvl="0" w:tplc="400C83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0D85"/>
    <w:rsid w:val="00006505"/>
    <w:rsid w:val="00021E20"/>
    <w:rsid w:val="00034616"/>
    <w:rsid w:val="0003561A"/>
    <w:rsid w:val="00037DEC"/>
    <w:rsid w:val="0006063C"/>
    <w:rsid w:val="000A21DC"/>
    <w:rsid w:val="000E0C9E"/>
    <w:rsid w:val="000F61B0"/>
    <w:rsid w:val="00103349"/>
    <w:rsid w:val="00135EEE"/>
    <w:rsid w:val="0015074B"/>
    <w:rsid w:val="00162C66"/>
    <w:rsid w:val="001C6396"/>
    <w:rsid w:val="001F2CFD"/>
    <w:rsid w:val="00205088"/>
    <w:rsid w:val="0026487D"/>
    <w:rsid w:val="0029639D"/>
    <w:rsid w:val="002972CF"/>
    <w:rsid w:val="0031106E"/>
    <w:rsid w:val="00326F90"/>
    <w:rsid w:val="003672DF"/>
    <w:rsid w:val="00373385"/>
    <w:rsid w:val="003838AB"/>
    <w:rsid w:val="00385BA9"/>
    <w:rsid w:val="003909E9"/>
    <w:rsid w:val="00397931"/>
    <w:rsid w:val="003E37F8"/>
    <w:rsid w:val="003F4E09"/>
    <w:rsid w:val="00433AB8"/>
    <w:rsid w:val="00434296"/>
    <w:rsid w:val="00466B2E"/>
    <w:rsid w:val="004C2069"/>
    <w:rsid w:val="0052770B"/>
    <w:rsid w:val="00554B5C"/>
    <w:rsid w:val="00597E9A"/>
    <w:rsid w:val="005A278F"/>
    <w:rsid w:val="005B447A"/>
    <w:rsid w:val="005E4816"/>
    <w:rsid w:val="00600139"/>
    <w:rsid w:val="00602373"/>
    <w:rsid w:val="0061059F"/>
    <w:rsid w:val="006413FD"/>
    <w:rsid w:val="0064627B"/>
    <w:rsid w:val="00675EDA"/>
    <w:rsid w:val="00677C69"/>
    <w:rsid w:val="00691A06"/>
    <w:rsid w:val="00691EA6"/>
    <w:rsid w:val="006D7FC3"/>
    <w:rsid w:val="006F65F8"/>
    <w:rsid w:val="00763563"/>
    <w:rsid w:val="00764FDA"/>
    <w:rsid w:val="007A3A13"/>
    <w:rsid w:val="007D2346"/>
    <w:rsid w:val="007D6A43"/>
    <w:rsid w:val="007D6C6D"/>
    <w:rsid w:val="007E1915"/>
    <w:rsid w:val="008B33AC"/>
    <w:rsid w:val="008D203A"/>
    <w:rsid w:val="008F3847"/>
    <w:rsid w:val="00946141"/>
    <w:rsid w:val="009808FE"/>
    <w:rsid w:val="00994024"/>
    <w:rsid w:val="00A24905"/>
    <w:rsid w:val="00A326C0"/>
    <w:rsid w:val="00AA1D8D"/>
    <w:rsid w:val="00AB54B1"/>
    <w:rsid w:val="00AF2549"/>
    <w:rsid w:val="00B47730"/>
    <w:rsid w:val="00B80D0C"/>
    <w:rsid w:val="00B851C8"/>
    <w:rsid w:val="00BB59F7"/>
    <w:rsid w:val="00C07366"/>
    <w:rsid w:val="00C30238"/>
    <w:rsid w:val="00C5416F"/>
    <w:rsid w:val="00C60E11"/>
    <w:rsid w:val="00CA3DEB"/>
    <w:rsid w:val="00CB0664"/>
    <w:rsid w:val="00CD3E99"/>
    <w:rsid w:val="00CF4969"/>
    <w:rsid w:val="00D42127"/>
    <w:rsid w:val="00DF2601"/>
    <w:rsid w:val="00E53538"/>
    <w:rsid w:val="00E71DB7"/>
    <w:rsid w:val="00E86D42"/>
    <w:rsid w:val="00EA031D"/>
    <w:rsid w:val="00EA71F8"/>
    <w:rsid w:val="00F16C18"/>
    <w:rsid w:val="00F54817"/>
    <w:rsid w:val="00FB0CA5"/>
    <w:rsid w:val="00FC693F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A2DAB1"/>
  <w14:defaultImageDpi w14:val="300"/>
  <w15:docId w15:val="{02164158-9E24-42D9-9029-365B2474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C5416F"/>
    <w:pPr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582D5D-0CC8-41F0-9522-F366E1CFC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83</cp:revision>
  <dcterms:created xsi:type="dcterms:W3CDTF">2013-12-23T23:15:00Z</dcterms:created>
  <dcterms:modified xsi:type="dcterms:W3CDTF">2023-09-02T20:09:00Z</dcterms:modified>
  <cp:category/>
  <dc:identifier/>
  <dc:language/>
</cp:coreProperties>
</file>