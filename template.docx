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D85" w:rsidRDefault="00000D85" w:rsidP="00C60E11">
      <w:pPr>
        <w:jc w:val="center"/>
        <w:rPr>
          <w:rFonts w:ascii="Times New Roman" w:hAnsi="Times New Roman" w:cs="Times New Roman"/>
          <w:sz w:val="28"/>
          <w:szCs w:val="40"/>
        </w:rPr>
      </w:pPr>
      <w:bookmarkStart w:id="0" w:name="_GoBack"/>
      <w:bookmarkEnd w:id="0"/>
    </w:p>
    <w:p w:rsidR="00373385" w:rsidRDefault="00373385" w:rsidP="00C60E11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C5416F" w:rsidRPr="00C60E11" w:rsidRDefault="00BB59F7" w:rsidP="00C60E11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C5416F">
        <w:rPr>
          <w:rFonts w:ascii="Times New Roman" w:hAnsi="Times New Roman" w:cs="Times New Roman"/>
          <w:b/>
          <w:sz w:val="72"/>
          <w:szCs w:val="72"/>
          <w:u w:val="single"/>
          <w:lang w:val="ru-RU"/>
        </w:rPr>
        <w:t>Комната</w:t>
      </w:r>
      <w:r w:rsidRPr="004C2069">
        <w:rPr>
          <w:rFonts w:ascii="Times New Roman" w:hAnsi="Times New Roman" w:cs="Times New Roman"/>
          <w:b/>
          <w:sz w:val="72"/>
          <w:szCs w:val="72"/>
          <w:u w:val="single"/>
        </w:rPr>
        <w:t xml:space="preserve"> </w:t>
      </w:r>
      <w:proofErr w:type="gramStart"/>
      <w:r w:rsidRPr="004C2069">
        <w:rPr>
          <w:rFonts w:ascii="Times New Roman" w:hAnsi="Times New Roman" w:cs="Times New Roman"/>
          <w:b/>
          <w:sz w:val="72"/>
          <w:szCs w:val="72"/>
          <w:u w:val="single"/>
        </w:rPr>
        <w:t>№</w:t>
      </w:r>
      <w:r w:rsidR="007A3A13">
        <w:rPr>
          <w:rFonts w:ascii="Times New Roman" w:hAnsi="Times New Roman" w:cs="Times New Roman"/>
          <w:b/>
          <w:sz w:val="72"/>
          <w:szCs w:val="72"/>
          <w:u w:val="single"/>
        </w:rPr>
        <w:t>{</w:t>
      </w:r>
      <w:proofErr w:type="gramEnd"/>
      <w:r w:rsidR="007A3A13">
        <w:rPr>
          <w:rFonts w:ascii="Times New Roman" w:hAnsi="Times New Roman" w:cs="Times New Roman"/>
          <w:b/>
          <w:sz w:val="72"/>
          <w:szCs w:val="72"/>
          <w:u w:val="single"/>
        </w:rPr>
        <w:t xml:space="preserve">{ </w:t>
      </w:r>
      <w:proofErr w:type="spellStart"/>
      <w:r w:rsidR="007A3A13">
        <w:rPr>
          <w:rFonts w:ascii="Times New Roman" w:hAnsi="Times New Roman" w:cs="Times New Roman"/>
          <w:b/>
          <w:sz w:val="72"/>
          <w:szCs w:val="72"/>
          <w:u w:val="single"/>
        </w:rPr>
        <w:t>first_</w:t>
      </w:r>
      <w:r w:rsidR="007D2346">
        <w:rPr>
          <w:rFonts w:ascii="Times New Roman" w:hAnsi="Times New Roman" w:cs="Times New Roman"/>
          <w:b/>
          <w:sz w:val="72"/>
          <w:szCs w:val="72"/>
          <w:u w:val="single"/>
        </w:rPr>
        <w:t>room</w:t>
      </w:r>
      <w:r w:rsidR="006F65F8">
        <w:rPr>
          <w:rFonts w:ascii="Times New Roman" w:hAnsi="Times New Roman" w:cs="Times New Roman"/>
          <w:b/>
          <w:sz w:val="72"/>
          <w:szCs w:val="72"/>
          <w:u w:val="single"/>
        </w:rPr>
        <w:t>_number</w:t>
      </w:r>
      <w:proofErr w:type="spellEnd"/>
      <w:r w:rsidR="007D2346">
        <w:rPr>
          <w:rFonts w:ascii="Times New Roman" w:hAnsi="Times New Roman" w:cs="Times New Roman"/>
          <w:b/>
          <w:sz w:val="72"/>
          <w:szCs w:val="72"/>
          <w:u w:val="single"/>
        </w:rPr>
        <w:t xml:space="preserve"> }}</w:t>
      </w:r>
    </w:p>
    <w:p w:rsidR="007D6A43" w:rsidRPr="007D6A43" w:rsidRDefault="00677C69" w:rsidP="007D6A43">
      <w:pPr>
        <w:jc w:val="center"/>
        <w:rPr>
          <w:rFonts w:ascii="Times New Roman" w:hAnsi="Times New Roman" w:cs="Times New Roman"/>
          <w:sz w:val="28"/>
          <w:szCs w:val="40"/>
        </w:rPr>
      </w:pPr>
      <w:r w:rsidRPr="00554B5C">
        <w:rPr>
          <w:rFonts w:ascii="Times New Roman" w:hAnsi="Times New Roman" w:cs="Times New Roman"/>
          <w:sz w:val="28"/>
          <w:szCs w:val="40"/>
        </w:rPr>
        <w:t xml:space="preserve">{% for </w:t>
      </w:r>
      <w:r w:rsidR="00F54817">
        <w:rPr>
          <w:rFonts w:ascii="Times New Roman" w:hAnsi="Times New Roman" w:cs="Times New Roman"/>
          <w:sz w:val="28"/>
          <w:szCs w:val="40"/>
        </w:rPr>
        <w:t>student</w:t>
      </w:r>
      <w:r w:rsidRPr="00554B5C">
        <w:rPr>
          <w:rFonts w:ascii="Times New Roman" w:hAnsi="Times New Roman" w:cs="Times New Roman"/>
          <w:sz w:val="28"/>
          <w:szCs w:val="40"/>
        </w:rPr>
        <w:t xml:space="preserve"> in </w:t>
      </w:r>
      <w:proofErr w:type="spellStart"/>
      <w:r w:rsidR="00F54817">
        <w:rPr>
          <w:rFonts w:ascii="Times New Roman" w:hAnsi="Times New Roman" w:cs="Times New Roman"/>
          <w:sz w:val="28"/>
          <w:szCs w:val="40"/>
        </w:rPr>
        <w:t>first_room</w:t>
      </w:r>
      <w:proofErr w:type="spellEnd"/>
      <w:r w:rsidRPr="00554B5C">
        <w:rPr>
          <w:rFonts w:ascii="Times New Roman" w:hAnsi="Times New Roman" w:cs="Times New Roman"/>
          <w:sz w:val="28"/>
          <w:szCs w:val="40"/>
        </w:rPr>
        <w:t xml:space="preserve"> %}</w:t>
      </w:r>
    </w:p>
    <w:p w:rsidR="007D6C6D" w:rsidRPr="00000D85" w:rsidRDefault="007D2346" w:rsidP="003672DF">
      <w:pPr>
        <w:pStyle w:val="ae"/>
        <w:numPr>
          <w:ilvl w:val="0"/>
          <w:numId w:val="10"/>
        </w:numPr>
        <w:spacing w:line="360" w:lineRule="auto"/>
        <w:ind w:left="357" w:hanging="357"/>
        <w:rPr>
          <w:rFonts w:ascii="Times New Roman" w:hAnsi="Times New Roman" w:cs="Times New Roman"/>
          <w:sz w:val="40"/>
          <w:szCs w:val="40"/>
        </w:rPr>
      </w:pPr>
      <w:r w:rsidRPr="007D6C6D">
        <w:rPr>
          <w:rFonts w:ascii="Times New Roman" w:hAnsi="Times New Roman" w:cs="Times New Roman"/>
          <w:sz w:val="40"/>
          <w:szCs w:val="40"/>
        </w:rPr>
        <w:t xml:space="preserve">{{ </w:t>
      </w:r>
      <w:proofErr w:type="spellStart"/>
      <w:r w:rsidR="00F54817">
        <w:rPr>
          <w:rFonts w:ascii="Times New Roman" w:hAnsi="Times New Roman" w:cs="Times New Roman"/>
          <w:sz w:val="40"/>
          <w:szCs w:val="40"/>
        </w:rPr>
        <w:t>student</w:t>
      </w:r>
      <w:r w:rsidR="000E0C9E" w:rsidRPr="007D6C6D">
        <w:rPr>
          <w:rFonts w:ascii="Times New Roman" w:hAnsi="Times New Roman" w:cs="Times New Roman"/>
          <w:sz w:val="40"/>
          <w:szCs w:val="40"/>
        </w:rPr>
        <w:t>.</w:t>
      </w:r>
      <w:r w:rsidR="00677C69" w:rsidRPr="007D6C6D">
        <w:rPr>
          <w:rFonts w:ascii="Times New Roman" w:hAnsi="Times New Roman" w:cs="Times New Roman"/>
          <w:sz w:val="40"/>
          <w:szCs w:val="40"/>
        </w:rPr>
        <w:t>surname</w:t>
      </w:r>
      <w:proofErr w:type="spellEnd"/>
      <w:r w:rsidRPr="007D6C6D">
        <w:rPr>
          <w:rFonts w:ascii="Times New Roman" w:hAnsi="Times New Roman" w:cs="Times New Roman"/>
          <w:sz w:val="40"/>
          <w:szCs w:val="40"/>
        </w:rPr>
        <w:t xml:space="preserve"> }}</w:t>
      </w:r>
      <w:r w:rsidR="00677C69" w:rsidRPr="007D6C6D">
        <w:rPr>
          <w:rFonts w:ascii="Times New Roman" w:hAnsi="Times New Roman" w:cs="Times New Roman"/>
          <w:sz w:val="40"/>
          <w:szCs w:val="40"/>
        </w:rPr>
        <w:t xml:space="preserve"> {{ </w:t>
      </w:r>
      <w:r w:rsidR="00F54817">
        <w:rPr>
          <w:rFonts w:ascii="Times New Roman" w:hAnsi="Times New Roman" w:cs="Times New Roman"/>
          <w:sz w:val="40"/>
          <w:szCs w:val="40"/>
        </w:rPr>
        <w:t>student</w:t>
      </w:r>
      <w:r w:rsidR="000E0C9E" w:rsidRPr="007D6C6D">
        <w:rPr>
          <w:rFonts w:ascii="Times New Roman" w:hAnsi="Times New Roman" w:cs="Times New Roman"/>
          <w:sz w:val="40"/>
          <w:szCs w:val="40"/>
        </w:rPr>
        <w:t>.</w:t>
      </w:r>
      <w:r w:rsidR="00677C69" w:rsidRPr="007D6C6D">
        <w:rPr>
          <w:rFonts w:ascii="Times New Roman" w:hAnsi="Times New Roman" w:cs="Times New Roman"/>
          <w:sz w:val="40"/>
          <w:szCs w:val="40"/>
        </w:rPr>
        <w:t xml:space="preserve">name }} {{ </w:t>
      </w:r>
      <w:proofErr w:type="spellStart"/>
      <w:r w:rsidR="00F54817">
        <w:rPr>
          <w:rFonts w:ascii="Times New Roman" w:hAnsi="Times New Roman" w:cs="Times New Roman"/>
          <w:sz w:val="40"/>
          <w:szCs w:val="40"/>
        </w:rPr>
        <w:t>student</w:t>
      </w:r>
      <w:r w:rsidR="000E0C9E" w:rsidRPr="007D6C6D">
        <w:rPr>
          <w:rFonts w:ascii="Times New Roman" w:hAnsi="Times New Roman" w:cs="Times New Roman"/>
          <w:sz w:val="40"/>
          <w:szCs w:val="40"/>
        </w:rPr>
        <w:t>.</w:t>
      </w:r>
      <w:r w:rsidR="00677C69" w:rsidRPr="007D6C6D">
        <w:rPr>
          <w:rFonts w:ascii="Times New Roman" w:hAnsi="Times New Roman" w:cs="Times New Roman"/>
          <w:sz w:val="40"/>
          <w:szCs w:val="40"/>
        </w:rPr>
        <w:t>patronymic</w:t>
      </w:r>
      <w:proofErr w:type="spellEnd"/>
      <w:r w:rsidR="00677C69" w:rsidRPr="007D6C6D">
        <w:rPr>
          <w:rFonts w:ascii="Times New Roman" w:hAnsi="Times New Roman" w:cs="Times New Roman"/>
          <w:sz w:val="40"/>
          <w:szCs w:val="40"/>
        </w:rPr>
        <w:t xml:space="preserve"> }}</w:t>
      </w:r>
      <w:r w:rsidR="00691A06" w:rsidRPr="007D6C6D">
        <w:rPr>
          <w:rFonts w:ascii="Times New Roman" w:hAnsi="Times New Roman" w:cs="Times New Roman"/>
          <w:sz w:val="40"/>
          <w:szCs w:val="40"/>
        </w:rPr>
        <w:t xml:space="preserve">, {{ </w:t>
      </w:r>
      <w:proofErr w:type="spellStart"/>
      <w:r w:rsidR="00F54817">
        <w:rPr>
          <w:rFonts w:ascii="Times New Roman" w:hAnsi="Times New Roman" w:cs="Times New Roman"/>
          <w:sz w:val="40"/>
          <w:szCs w:val="40"/>
        </w:rPr>
        <w:t>student</w:t>
      </w:r>
      <w:r w:rsidR="00397931" w:rsidRPr="007D6C6D">
        <w:rPr>
          <w:rFonts w:ascii="Times New Roman" w:hAnsi="Times New Roman" w:cs="Times New Roman"/>
          <w:sz w:val="40"/>
          <w:szCs w:val="40"/>
        </w:rPr>
        <w:t>.</w:t>
      </w:r>
      <w:r w:rsidR="00691A06" w:rsidRPr="007D6C6D">
        <w:rPr>
          <w:rFonts w:ascii="Times New Roman" w:hAnsi="Times New Roman" w:cs="Times New Roman"/>
          <w:sz w:val="40"/>
          <w:szCs w:val="40"/>
        </w:rPr>
        <w:t>course</w:t>
      </w:r>
      <w:proofErr w:type="spellEnd"/>
      <w:r w:rsidR="00691A06" w:rsidRPr="007D6C6D">
        <w:rPr>
          <w:rFonts w:ascii="Times New Roman" w:hAnsi="Times New Roman" w:cs="Times New Roman"/>
          <w:sz w:val="40"/>
          <w:szCs w:val="40"/>
        </w:rPr>
        <w:t xml:space="preserve"> }}</w:t>
      </w:r>
      <w:r w:rsidR="00A326C0" w:rsidRPr="00554B5C">
        <w:rPr>
          <w:rFonts w:ascii="Times New Roman" w:hAnsi="Times New Roman" w:cs="Times New Roman"/>
          <w:sz w:val="24"/>
          <w:szCs w:val="40"/>
        </w:rPr>
        <w:t xml:space="preserve">{% </w:t>
      </w:r>
      <w:proofErr w:type="spellStart"/>
      <w:r w:rsidR="00A326C0" w:rsidRPr="00554B5C">
        <w:rPr>
          <w:rFonts w:ascii="Times New Roman" w:hAnsi="Times New Roman" w:cs="Times New Roman"/>
          <w:sz w:val="28"/>
          <w:szCs w:val="40"/>
        </w:rPr>
        <w:t>endfor</w:t>
      </w:r>
      <w:proofErr w:type="spellEnd"/>
      <w:r w:rsidR="00A326C0" w:rsidRPr="00554B5C">
        <w:rPr>
          <w:rFonts w:ascii="Times New Roman" w:hAnsi="Times New Roman" w:cs="Times New Roman"/>
          <w:sz w:val="24"/>
          <w:szCs w:val="40"/>
        </w:rPr>
        <w:t xml:space="preserve"> %}</w:t>
      </w:r>
    </w:p>
    <w:p w:rsidR="00000D85" w:rsidRDefault="00000D85" w:rsidP="00000D85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000D85" w:rsidRPr="00CD3E99" w:rsidRDefault="00000D85" w:rsidP="00000D85">
      <w:pPr>
        <w:jc w:val="center"/>
        <w:rPr>
          <w:rFonts w:ascii="Times New Roman" w:hAnsi="Times New Roman" w:cs="Times New Roman"/>
          <w:b/>
          <w:sz w:val="52"/>
          <w:szCs w:val="72"/>
        </w:rPr>
      </w:pPr>
      <w:r w:rsidRPr="00554B5C">
        <w:rPr>
          <w:rFonts w:ascii="Times New Roman" w:hAnsi="Times New Roman" w:cs="Times New Roman"/>
          <w:sz w:val="28"/>
          <w:szCs w:val="40"/>
        </w:rPr>
        <w:t xml:space="preserve">{% </w:t>
      </w:r>
      <w:r>
        <w:rPr>
          <w:rFonts w:ascii="Times New Roman" w:hAnsi="Times New Roman" w:cs="Times New Roman"/>
          <w:sz w:val="28"/>
          <w:szCs w:val="40"/>
        </w:rPr>
        <w:t>if</w:t>
      </w:r>
      <w:r w:rsidRPr="00554B5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602373">
        <w:rPr>
          <w:rFonts w:ascii="Times New Roman" w:hAnsi="Times New Roman" w:cs="Times New Roman"/>
          <w:sz w:val="28"/>
          <w:szCs w:val="40"/>
        </w:rPr>
        <w:t>has_neighbor</w:t>
      </w:r>
      <w:proofErr w:type="spellEnd"/>
      <w:r w:rsidRPr="00554B5C">
        <w:rPr>
          <w:rFonts w:ascii="Times New Roman" w:hAnsi="Times New Roman" w:cs="Times New Roman"/>
          <w:sz w:val="28"/>
          <w:szCs w:val="40"/>
        </w:rPr>
        <w:t xml:space="preserve"> %}</w:t>
      </w:r>
    </w:p>
    <w:p w:rsidR="00000D85" w:rsidRPr="00C60E11" w:rsidRDefault="00000D85" w:rsidP="00000D85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C5416F">
        <w:rPr>
          <w:rFonts w:ascii="Times New Roman" w:hAnsi="Times New Roman" w:cs="Times New Roman"/>
          <w:b/>
          <w:sz w:val="72"/>
          <w:szCs w:val="72"/>
          <w:u w:val="single"/>
          <w:lang w:val="ru-RU"/>
        </w:rPr>
        <w:t>Комната</w:t>
      </w:r>
      <w:r w:rsidRPr="004C2069">
        <w:rPr>
          <w:rFonts w:ascii="Times New Roman" w:hAnsi="Times New Roman" w:cs="Times New Roman"/>
          <w:b/>
          <w:sz w:val="72"/>
          <w:szCs w:val="72"/>
          <w:u w:val="single"/>
        </w:rPr>
        <w:t xml:space="preserve"> </w:t>
      </w:r>
      <w:proofErr w:type="gramStart"/>
      <w:r w:rsidRPr="004C2069">
        <w:rPr>
          <w:rFonts w:ascii="Times New Roman" w:hAnsi="Times New Roman" w:cs="Times New Roman"/>
          <w:b/>
          <w:sz w:val="72"/>
          <w:szCs w:val="72"/>
          <w:u w:val="single"/>
        </w:rPr>
        <w:t>№</w:t>
      </w:r>
      <w:r>
        <w:rPr>
          <w:rFonts w:ascii="Times New Roman" w:hAnsi="Times New Roman" w:cs="Times New Roman"/>
          <w:b/>
          <w:sz w:val="72"/>
          <w:szCs w:val="72"/>
          <w:u w:val="single"/>
        </w:rPr>
        <w:t>{</w:t>
      </w:r>
      <w:proofErr w:type="gramEnd"/>
      <w:r>
        <w:rPr>
          <w:rFonts w:ascii="Times New Roman" w:hAnsi="Times New Roman" w:cs="Times New Roman"/>
          <w:b/>
          <w:sz w:val="72"/>
          <w:szCs w:val="72"/>
          <w:u w:val="single"/>
        </w:rPr>
        <w:t xml:space="preserve">{ </w:t>
      </w:r>
      <w:proofErr w:type="spellStart"/>
      <w:r w:rsidR="007A3A13">
        <w:rPr>
          <w:rFonts w:ascii="Times New Roman" w:hAnsi="Times New Roman" w:cs="Times New Roman"/>
          <w:b/>
          <w:sz w:val="72"/>
          <w:szCs w:val="72"/>
          <w:u w:val="single"/>
        </w:rPr>
        <w:t>second_</w:t>
      </w:r>
      <w:r>
        <w:rPr>
          <w:rFonts w:ascii="Times New Roman" w:hAnsi="Times New Roman" w:cs="Times New Roman"/>
          <w:b/>
          <w:sz w:val="72"/>
          <w:szCs w:val="72"/>
          <w:u w:val="single"/>
        </w:rPr>
        <w:t>room</w:t>
      </w:r>
      <w:r w:rsidR="006F65F8">
        <w:rPr>
          <w:rFonts w:ascii="Times New Roman" w:hAnsi="Times New Roman" w:cs="Times New Roman"/>
          <w:b/>
          <w:sz w:val="72"/>
          <w:szCs w:val="72"/>
          <w:u w:val="single"/>
        </w:rPr>
        <w:t>_number</w:t>
      </w:r>
      <w:proofErr w:type="spellEnd"/>
      <w:r>
        <w:rPr>
          <w:rFonts w:ascii="Times New Roman" w:hAnsi="Times New Roman" w:cs="Times New Roman"/>
          <w:b/>
          <w:sz w:val="72"/>
          <w:szCs w:val="72"/>
          <w:u w:val="single"/>
        </w:rPr>
        <w:t xml:space="preserve"> }}</w:t>
      </w:r>
    </w:p>
    <w:p w:rsidR="00000D85" w:rsidRPr="007D6A43" w:rsidRDefault="00000D85" w:rsidP="00000D85">
      <w:pPr>
        <w:jc w:val="center"/>
        <w:rPr>
          <w:rFonts w:ascii="Times New Roman" w:hAnsi="Times New Roman" w:cs="Times New Roman"/>
          <w:sz w:val="28"/>
          <w:szCs w:val="40"/>
        </w:rPr>
      </w:pPr>
      <w:r w:rsidRPr="00554B5C">
        <w:rPr>
          <w:rFonts w:ascii="Times New Roman" w:hAnsi="Times New Roman" w:cs="Times New Roman"/>
          <w:sz w:val="28"/>
          <w:szCs w:val="40"/>
        </w:rPr>
        <w:t xml:space="preserve">{% for </w:t>
      </w:r>
      <w:r w:rsidR="00021E20">
        <w:rPr>
          <w:rFonts w:ascii="Times New Roman" w:hAnsi="Times New Roman" w:cs="Times New Roman"/>
          <w:sz w:val="28"/>
          <w:szCs w:val="40"/>
        </w:rPr>
        <w:t>student</w:t>
      </w:r>
      <w:r w:rsidRPr="00554B5C">
        <w:rPr>
          <w:rFonts w:ascii="Times New Roman" w:hAnsi="Times New Roman" w:cs="Times New Roman"/>
          <w:sz w:val="28"/>
          <w:szCs w:val="40"/>
        </w:rPr>
        <w:t xml:space="preserve"> in </w:t>
      </w:r>
      <w:proofErr w:type="spellStart"/>
      <w:r w:rsidR="00021E20">
        <w:rPr>
          <w:rFonts w:ascii="Times New Roman" w:hAnsi="Times New Roman" w:cs="Times New Roman"/>
          <w:sz w:val="28"/>
          <w:szCs w:val="40"/>
        </w:rPr>
        <w:t>second_room</w:t>
      </w:r>
      <w:proofErr w:type="spellEnd"/>
      <w:r w:rsidRPr="00554B5C">
        <w:rPr>
          <w:rFonts w:ascii="Times New Roman" w:hAnsi="Times New Roman" w:cs="Times New Roman"/>
          <w:sz w:val="28"/>
          <w:szCs w:val="40"/>
        </w:rPr>
        <w:t xml:space="preserve"> %}</w:t>
      </w:r>
    </w:p>
    <w:p w:rsidR="00000D85" w:rsidRPr="00597E9A" w:rsidRDefault="00000D85" w:rsidP="00597E9A">
      <w:pPr>
        <w:pStyle w:val="ae"/>
        <w:numPr>
          <w:ilvl w:val="0"/>
          <w:numId w:val="11"/>
        </w:numPr>
        <w:spacing w:line="360" w:lineRule="auto"/>
        <w:ind w:left="357" w:hanging="357"/>
        <w:rPr>
          <w:rFonts w:ascii="Times New Roman" w:hAnsi="Times New Roman" w:cs="Times New Roman"/>
          <w:sz w:val="40"/>
          <w:szCs w:val="40"/>
        </w:rPr>
      </w:pPr>
      <w:r w:rsidRPr="00597E9A">
        <w:rPr>
          <w:rFonts w:ascii="Times New Roman" w:hAnsi="Times New Roman" w:cs="Times New Roman"/>
          <w:sz w:val="40"/>
          <w:szCs w:val="40"/>
        </w:rPr>
        <w:t xml:space="preserve">{{ </w:t>
      </w:r>
      <w:proofErr w:type="spellStart"/>
      <w:r w:rsidR="00021E20">
        <w:rPr>
          <w:rFonts w:ascii="Times New Roman" w:hAnsi="Times New Roman" w:cs="Times New Roman"/>
          <w:sz w:val="40"/>
          <w:szCs w:val="40"/>
        </w:rPr>
        <w:t>student</w:t>
      </w:r>
      <w:r w:rsidRPr="00597E9A">
        <w:rPr>
          <w:rFonts w:ascii="Times New Roman" w:hAnsi="Times New Roman" w:cs="Times New Roman"/>
          <w:sz w:val="40"/>
          <w:szCs w:val="40"/>
        </w:rPr>
        <w:t>.surname</w:t>
      </w:r>
      <w:proofErr w:type="spellEnd"/>
      <w:r w:rsidRPr="00597E9A">
        <w:rPr>
          <w:rFonts w:ascii="Times New Roman" w:hAnsi="Times New Roman" w:cs="Times New Roman"/>
          <w:sz w:val="40"/>
          <w:szCs w:val="40"/>
        </w:rPr>
        <w:t xml:space="preserve"> }} {{ </w:t>
      </w:r>
      <w:r w:rsidR="00021E20">
        <w:rPr>
          <w:rFonts w:ascii="Times New Roman" w:hAnsi="Times New Roman" w:cs="Times New Roman"/>
          <w:sz w:val="40"/>
          <w:szCs w:val="40"/>
        </w:rPr>
        <w:t>student</w:t>
      </w:r>
      <w:r w:rsidRPr="00597E9A">
        <w:rPr>
          <w:rFonts w:ascii="Times New Roman" w:hAnsi="Times New Roman" w:cs="Times New Roman"/>
          <w:sz w:val="40"/>
          <w:szCs w:val="40"/>
        </w:rPr>
        <w:t xml:space="preserve">.name }} {{ </w:t>
      </w:r>
      <w:proofErr w:type="spellStart"/>
      <w:r w:rsidR="00021E20">
        <w:rPr>
          <w:rFonts w:ascii="Times New Roman" w:hAnsi="Times New Roman" w:cs="Times New Roman"/>
          <w:sz w:val="40"/>
          <w:szCs w:val="40"/>
        </w:rPr>
        <w:t>student</w:t>
      </w:r>
      <w:r w:rsidRPr="00597E9A">
        <w:rPr>
          <w:rFonts w:ascii="Times New Roman" w:hAnsi="Times New Roman" w:cs="Times New Roman"/>
          <w:sz w:val="40"/>
          <w:szCs w:val="40"/>
        </w:rPr>
        <w:t>.patronymic</w:t>
      </w:r>
      <w:proofErr w:type="spellEnd"/>
      <w:r w:rsidRPr="00597E9A">
        <w:rPr>
          <w:rFonts w:ascii="Times New Roman" w:hAnsi="Times New Roman" w:cs="Times New Roman"/>
          <w:sz w:val="40"/>
          <w:szCs w:val="40"/>
        </w:rPr>
        <w:t xml:space="preserve"> }}, {{ </w:t>
      </w:r>
      <w:proofErr w:type="spellStart"/>
      <w:r w:rsidR="00021E20">
        <w:rPr>
          <w:rFonts w:ascii="Times New Roman" w:hAnsi="Times New Roman" w:cs="Times New Roman"/>
          <w:sz w:val="40"/>
          <w:szCs w:val="40"/>
        </w:rPr>
        <w:t>student</w:t>
      </w:r>
      <w:r w:rsidRPr="00597E9A">
        <w:rPr>
          <w:rFonts w:ascii="Times New Roman" w:hAnsi="Times New Roman" w:cs="Times New Roman"/>
          <w:sz w:val="40"/>
          <w:szCs w:val="40"/>
        </w:rPr>
        <w:t>.course</w:t>
      </w:r>
      <w:proofErr w:type="spellEnd"/>
      <w:r w:rsidRPr="00597E9A">
        <w:rPr>
          <w:rFonts w:ascii="Times New Roman" w:hAnsi="Times New Roman" w:cs="Times New Roman"/>
          <w:sz w:val="40"/>
          <w:szCs w:val="40"/>
        </w:rPr>
        <w:t xml:space="preserve"> }}</w:t>
      </w:r>
      <w:r w:rsidRPr="00597E9A">
        <w:rPr>
          <w:rFonts w:ascii="Times New Roman" w:hAnsi="Times New Roman" w:cs="Times New Roman"/>
          <w:sz w:val="24"/>
          <w:szCs w:val="40"/>
        </w:rPr>
        <w:t xml:space="preserve">{% </w:t>
      </w:r>
      <w:proofErr w:type="spellStart"/>
      <w:r w:rsidRPr="00597E9A">
        <w:rPr>
          <w:rFonts w:ascii="Times New Roman" w:hAnsi="Times New Roman" w:cs="Times New Roman"/>
          <w:sz w:val="28"/>
          <w:szCs w:val="40"/>
        </w:rPr>
        <w:t>endfor</w:t>
      </w:r>
      <w:proofErr w:type="spellEnd"/>
      <w:r w:rsidRPr="00597E9A">
        <w:rPr>
          <w:rFonts w:ascii="Times New Roman" w:hAnsi="Times New Roman" w:cs="Times New Roman"/>
          <w:sz w:val="24"/>
          <w:szCs w:val="40"/>
        </w:rPr>
        <w:t xml:space="preserve"> %}</w:t>
      </w:r>
      <w:r w:rsidRPr="00597E9A">
        <w:rPr>
          <w:rFonts w:ascii="Times New Roman" w:hAnsi="Times New Roman" w:cs="Times New Roman"/>
          <w:sz w:val="28"/>
          <w:szCs w:val="40"/>
        </w:rPr>
        <w:t xml:space="preserve">{% </w:t>
      </w:r>
      <w:proofErr w:type="spellStart"/>
      <w:r w:rsidRPr="00597E9A">
        <w:rPr>
          <w:rFonts w:ascii="Times New Roman" w:hAnsi="Times New Roman" w:cs="Times New Roman"/>
          <w:sz w:val="28"/>
          <w:szCs w:val="40"/>
        </w:rPr>
        <w:t>endif</w:t>
      </w:r>
      <w:proofErr w:type="spellEnd"/>
      <w:r w:rsidRPr="00597E9A">
        <w:rPr>
          <w:rFonts w:ascii="Times New Roman" w:hAnsi="Times New Roman" w:cs="Times New Roman"/>
          <w:sz w:val="28"/>
          <w:szCs w:val="40"/>
        </w:rPr>
        <w:t xml:space="preserve"> %}</w:t>
      </w:r>
    </w:p>
    <w:sectPr w:rsidR="00000D85" w:rsidRPr="00597E9A" w:rsidSect="005E4816">
      <w:pgSz w:w="12240" w:h="15840"/>
      <w:pgMar w:top="1440" w:right="1800" w:bottom="1440" w:left="1800" w:header="720" w:footer="720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7B6E9E"/>
    <w:multiLevelType w:val="hybridMultilevel"/>
    <w:tmpl w:val="28DCE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9565C"/>
    <w:multiLevelType w:val="hybridMultilevel"/>
    <w:tmpl w:val="23D85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0D85"/>
    <w:rsid w:val="00006505"/>
    <w:rsid w:val="00021E20"/>
    <w:rsid w:val="00034616"/>
    <w:rsid w:val="0003561A"/>
    <w:rsid w:val="00037DEC"/>
    <w:rsid w:val="0006063C"/>
    <w:rsid w:val="000A21DC"/>
    <w:rsid w:val="000E0C9E"/>
    <w:rsid w:val="00103349"/>
    <w:rsid w:val="0015074B"/>
    <w:rsid w:val="00162C66"/>
    <w:rsid w:val="001F2CFD"/>
    <w:rsid w:val="0026487D"/>
    <w:rsid w:val="0029639D"/>
    <w:rsid w:val="002972CF"/>
    <w:rsid w:val="00326F90"/>
    <w:rsid w:val="003672DF"/>
    <w:rsid w:val="00373385"/>
    <w:rsid w:val="00385BA9"/>
    <w:rsid w:val="003909E9"/>
    <w:rsid w:val="00397931"/>
    <w:rsid w:val="00433AB8"/>
    <w:rsid w:val="00434296"/>
    <w:rsid w:val="004C2069"/>
    <w:rsid w:val="00554B5C"/>
    <w:rsid w:val="00597E9A"/>
    <w:rsid w:val="005B447A"/>
    <w:rsid w:val="005E4816"/>
    <w:rsid w:val="00602373"/>
    <w:rsid w:val="006413FD"/>
    <w:rsid w:val="0064627B"/>
    <w:rsid w:val="00675EDA"/>
    <w:rsid w:val="00677C69"/>
    <w:rsid w:val="00691A06"/>
    <w:rsid w:val="006D7FC3"/>
    <w:rsid w:val="006F65F8"/>
    <w:rsid w:val="007A3A13"/>
    <w:rsid w:val="007D2346"/>
    <w:rsid w:val="007D6A43"/>
    <w:rsid w:val="007D6C6D"/>
    <w:rsid w:val="007E1915"/>
    <w:rsid w:val="00A326C0"/>
    <w:rsid w:val="00AA1D8D"/>
    <w:rsid w:val="00AF2549"/>
    <w:rsid w:val="00B47730"/>
    <w:rsid w:val="00BB59F7"/>
    <w:rsid w:val="00C30238"/>
    <w:rsid w:val="00C5416F"/>
    <w:rsid w:val="00C60E11"/>
    <w:rsid w:val="00CA3DEB"/>
    <w:rsid w:val="00CB0664"/>
    <w:rsid w:val="00CD3E99"/>
    <w:rsid w:val="00CF4969"/>
    <w:rsid w:val="00E53538"/>
    <w:rsid w:val="00E86D42"/>
    <w:rsid w:val="00EA031D"/>
    <w:rsid w:val="00F54817"/>
    <w:rsid w:val="00FC693F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2164158-9E24-42D9-9029-365B2474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C5416F"/>
    <w:pPr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0EC101-C96B-4C5C-BD27-992BB218B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55</cp:revision>
  <dcterms:created xsi:type="dcterms:W3CDTF">2013-12-23T23:15:00Z</dcterms:created>
  <dcterms:modified xsi:type="dcterms:W3CDTF">2023-08-31T19:54:00Z</dcterms:modified>
  <cp:category/>
</cp:coreProperties>
</file>